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6404" w14:textId="77777777" w:rsidR="009B64A9" w:rsidRDefault="00000000">
      <w:pPr>
        <w:pStyle w:val="Title"/>
        <w:spacing w:after="0"/>
        <w:jc w:val="center"/>
      </w:pPr>
      <w:r>
        <w:t>Simon Hirst</w:t>
      </w:r>
    </w:p>
    <w:p w14:paraId="36CFB8AF" w14:textId="77777777" w:rsidR="009B64A9" w:rsidRDefault="00000000">
      <w:pPr>
        <w:jc w:val="center"/>
      </w:pPr>
      <w:r>
        <w:t xml:space="preserve">Hayling Island, PO11 · +44 7455 980143 · simonhirst@pm.me · github.com/simon-hirst · </w:t>
      </w:r>
      <w:hyperlink r:id="rId6">
        <w:r>
          <w:rPr>
            <w:color w:val="0000FF"/>
            <w:u w:val="single"/>
          </w:rPr>
          <w:t>linkedin.com/in/simon-hirst-uk</w:t>
        </w:r>
      </w:hyperlink>
    </w:p>
    <w:p w14:paraId="59ECD323" w14:textId="77777777" w:rsidR="009B64A9" w:rsidRDefault="00000000">
      <w:pPr>
        <w:pStyle w:val="SHHeading"/>
        <w:keepNext/>
        <w:pBdr>
          <w:bottom w:val="single" w:sz="6" w:space="1" w:color="2563EB"/>
        </w:pBdr>
      </w:pPr>
      <w:r>
        <w:t>Profile</w:t>
      </w:r>
    </w:p>
    <w:p w14:paraId="6D6CBD14" w14:textId="77777777" w:rsidR="009B64A9" w:rsidRDefault="00000000">
      <w:r>
        <w:t>Senior software engineer with 5+ years’ experience delivering dependable web platforms. I design clear APIs, build React/Next.js front ends, and ship .NET/Node back ends with robust validation, authentication, and observability. I keep systems steady under load with solid SQL, queues, CI/CD, and pragmatic SLOs.</w:t>
      </w:r>
    </w:p>
    <w:p w14:paraId="7F9EA086" w14:textId="77777777" w:rsidR="009B64A9" w:rsidRDefault="00000000">
      <w:pPr>
        <w:pStyle w:val="SHHeading"/>
        <w:keepNext/>
        <w:pBdr>
          <w:bottom w:val="single" w:sz="6" w:space="1" w:color="2563EB"/>
        </w:pBdr>
      </w:pPr>
      <w:r>
        <w:t>Skills &amp; Technical Stack</w:t>
      </w:r>
    </w:p>
    <w:p w14:paraId="0381230E" w14:textId="77777777" w:rsidR="009B64A9" w:rsidRDefault="00000000">
      <w:pPr>
        <w:spacing w:after="80"/>
      </w:pPr>
      <w:r>
        <w:rPr>
          <w:b/>
        </w:rPr>
        <w:t>Used commercially</w:t>
      </w:r>
    </w:p>
    <w:p w14:paraId="0C2A72A2" w14:textId="77777777" w:rsidR="009B64A9" w:rsidRDefault="00000000">
      <w:pPr>
        <w:keepLines/>
        <w:spacing w:after="40"/>
      </w:pPr>
      <w:r>
        <w:t>Languages: TypeScript, JavaScript, C#, SQL</w:t>
      </w:r>
    </w:p>
    <w:p w14:paraId="537C5A36" w14:textId="77777777" w:rsidR="009B64A9" w:rsidRDefault="00000000">
      <w:pPr>
        <w:keepLines/>
        <w:spacing w:after="40"/>
      </w:pPr>
      <w:r>
        <w:t>Frontend: React, Next.js, Tailwind, Blazor, Playwright</w:t>
      </w:r>
    </w:p>
    <w:p w14:paraId="649DADA5" w14:textId="77777777" w:rsidR="009B64A9" w:rsidRDefault="00000000">
      <w:pPr>
        <w:keepLines/>
        <w:spacing w:after="40"/>
      </w:pPr>
      <w:r>
        <w:t>Backend/APIs: ASP.NET Core, Node.js, Express, REST, GraphQL, WebSockets</w:t>
      </w:r>
    </w:p>
    <w:p w14:paraId="101B7F97" w14:textId="77777777" w:rsidR="009B64A9" w:rsidRDefault="00000000">
      <w:pPr>
        <w:keepLines/>
        <w:spacing w:after="40"/>
      </w:pPr>
      <w:r>
        <w:t>Data: PostgreSQL, SQL Server, Redis, EF Core</w:t>
      </w:r>
    </w:p>
    <w:p w14:paraId="09FA85DF" w14:textId="77777777" w:rsidR="009B64A9" w:rsidRDefault="00000000">
      <w:pPr>
        <w:keepLines/>
        <w:spacing w:after="40"/>
      </w:pPr>
      <w:r>
        <w:t>Messaging/Async: RabbitMQ, Azure Queues</w:t>
      </w:r>
    </w:p>
    <w:p w14:paraId="6AEE7076" w14:textId="77777777" w:rsidR="009B64A9" w:rsidRDefault="00000000">
      <w:pPr>
        <w:keepLines/>
        <w:spacing w:after="40"/>
      </w:pPr>
      <w:r>
        <w:t>Payments: Stripe</w:t>
      </w:r>
    </w:p>
    <w:p w14:paraId="585D3E66" w14:textId="77777777" w:rsidR="009B64A9" w:rsidRDefault="00000000">
      <w:pPr>
        <w:keepLines/>
        <w:spacing w:after="40"/>
      </w:pPr>
      <w:r>
        <w:t>Cloud/Infra: Docker, Docker Compose, Kubernetes, OpenShift, Helm, NGINX, GitHub Actions, Terraform, Azure, AWS</w:t>
      </w:r>
    </w:p>
    <w:p w14:paraId="0C2FBFAD" w14:textId="77777777" w:rsidR="009B64A9" w:rsidRDefault="00000000">
      <w:pPr>
        <w:keepLines/>
        <w:spacing w:after="40"/>
      </w:pPr>
      <w:r>
        <w:t>Observability: OpenTelemetry, Prometheus, Grafana, Tempo</w:t>
      </w:r>
    </w:p>
    <w:p w14:paraId="1ED9038D" w14:textId="77777777" w:rsidR="009B64A9" w:rsidRDefault="00000000">
      <w:pPr>
        <w:keepLines/>
        <w:spacing w:after="40"/>
      </w:pPr>
      <w:r>
        <w:t>Testing/Perf: xUnit, Jest, Playwright, k6</w:t>
      </w:r>
    </w:p>
    <w:p w14:paraId="0669F871" w14:textId="77777777" w:rsidR="009B64A9" w:rsidRDefault="00000000">
      <w:pPr>
        <w:spacing w:after="80"/>
      </w:pPr>
      <w:r>
        <w:rPr>
          <w:b/>
        </w:rPr>
        <w:t>Personal / prototypes</w:t>
      </w:r>
    </w:p>
    <w:p w14:paraId="2A6CADB7" w14:textId="77777777" w:rsidR="009B64A9" w:rsidRDefault="00000000">
      <w:pPr>
        <w:keepLines/>
        <w:spacing w:after="40"/>
      </w:pPr>
      <w:r>
        <w:t>Languages: Go, Python</w:t>
      </w:r>
    </w:p>
    <w:p w14:paraId="265114D5" w14:textId="77777777" w:rsidR="009B64A9" w:rsidRDefault="00000000">
      <w:pPr>
        <w:keepLines/>
        <w:spacing w:after="40"/>
      </w:pPr>
      <w:r>
        <w:t>Frontend: WebGL2, GLSL, Socket.IO (client)</w:t>
      </w:r>
    </w:p>
    <w:p w14:paraId="0F98F092" w14:textId="77777777" w:rsidR="009B64A9" w:rsidRDefault="00000000">
      <w:pPr>
        <w:keepLines/>
        <w:spacing w:after="40"/>
      </w:pPr>
      <w:r>
        <w:t>Backend/APIs: Fastify, WebSocket servers</w:t>
      </w:r>
    </w:p>
    <w:p w14:paraId="7951C590" w14:textId="77777777" w:rsidR="009B64A9" w:rsidRDefault="00000000">
      <w:pPr>
        <w:keepLines/>
        <w:spacing w:after="40"/>
      </w:pPr>
      <w:r>
        <w:t>Data: SQLite, MongoDB, Prisma</w:t>
      </w:r>
    </w:p>
    <w:p w14:paraId="51150BD0" w14:textId="77777777" w:rsidR="009B64A9" w:rsidRDefault="00000000">
      <w:pPr>
        <w:keepLines/>
        <w:spacing w:after="40"/>
      </w:pPr>
      <w:r>
        <w:t>Audio/Media: FFmpeg, yt-dlp, Web Audio API, Piper TTS, NAudio</w:t>
      </w:r>
    </w:p>
    <w:p w14:paraId="2F7316FC" w14:textId="77777777" w:rsidR="009B64A9" w:rsidRDefault="00000000">
      <w:pPr>
        <w:keepLines/>
        <w:spacing w:after="40"/>
      </w:pPr>
      <w:r>
        <w:t>Ops: PM2, static exports, small Helm charts</w:t>
      </w:r>
    </w:p>
    <w:p w14:paraId="6D459504" w14:textId="77777777" w:rsidR="009B64A9" w:rsidRDefault="00000000">
      <w:pPr>
        <w:pStyle w:val="SHHeading"/>
        <w:keepNext/>
        <w:pBdr>
          <w:bottom w:val="single" w:sz="6" w:space="1" w:color="2563EB"/>
        </w:pBdr>
      </w:pPr>
      <w:r>
        <w:lastRenderedPageBreak/>
        <w:t>Experience</w:t>
      </w:r>
    </w:p>
    <w:p w14:paraId="2172A1A2" w14:textId="77777777" w:rsidR="009B64A9" w:rsidRDefault="00000000">
      <w:pPr>
        <w:keepNext/>
        <w:spacing w:after="80"/>
      </w:pPr>
      <w:r>
        <w:rPr>
          <w:b/>
        </w:rPr>
        <w:t>Freelance Software Engineer — Remote  |  Aug 2024 – Present</w:t>
      </w:r>
    </w:p>
    <w:p w14:paraId="45AF7BF9" w14:textId="77777777" w:rsidR="009B64A9" w:rsidRDefault="00000000">
      <w:pPr>
        <w:pStyle w:val="ListBullet"/>
        <w:keepNext/>
        <w:keepLines/>
        <w:spacing w:after="30"/>
      </w:pPr>
      <w:r>
        <w:t>Built a Shopify ↔ ERP stock synchroniser (Node 20, Express, PostgreSQL, Redis) with webhook idempotency keys, outbox pattern, and exponential backoff; k6 load tests and SBOM’d images through GitHub Actions.</w:t>
      </w:r>
    </w:p>
    <w:p w14:paraId="7833DB2B" w14:textId="77777777" w:rsidR="009B64A9" w:rsidRDefault="00000000">
      <w:pPr>
        <w:pStyle w:val="ListBullet"/>
        <w:keepNext/>
        <w:keepLines/>
        <w:spacing w:after="30"/>
      </w:pPr>
      <w:r>
        <w:t>Led a bookings and payments revamp (Next.js, ASP.NET Core, EF Core, SQL Server): Stripe Checkout with signed webhooks; rate-limit and CSRF hardening; Playwright end-to-end tests; CI caching that cut build times significantly.</w:t>
      </w:r>
    </w:p>
    <w:p w14:paraId="786BE70C" w14:textId="77777777" w:rsidR="009B64A9" w:rsidRDefault="00000000">
      <w:pPr>
        <w:pStyle w:val="ListBullet"/>
        <w:keepNext/>
        <w:keepLines/>
        <w:spacing w:after="30"/>
      </w:pPr>
      <w:r>
        <w:t>Shipped a reporting API and GraphQL gateway: schema stitching across five REST services, Dataloader caching, persisted queries; OpenTelemetry traces to Tempo; Prometheus metrics; Grafana dashboards tied to SLOs and error budgets.</w:t>
      </w:r>
    </w:p>
    <w:p w14:paraId="5E8B9CE3" w14:textId="77777777" w:rsidR="009B64A9" w:rsidRDefault="00000000">
      <w:pPr>
        <w:pStyle w:val="ListBullet"/>
        <w:keepLines/>
        <w:spacing w:after="30"/>
      </w:pPr>
      <w:r>
        <w:t>Delivered a live WebGL visualiser: AudioWorklet analysis and a &lt;4 ms frame budget via typed arrays and preallocated buffers; deployed behind NGINX with static caching.</w:t>
      </w:r>
    </w:p>
    <w:p w14:paraId="2D0E8F1A" w14:textId="77777777" w:rsidR="009B64A9" w:rsidRDefault="00000000">
      <w:pPr>
        <w:keepNext/>
        <w:spacing w:after="80"/>
      </w:pPr>
      <w:r>
        <w:rPr>
          <w:b/>
        </w:rPr>
        <w:t>IBM — Software Engineer — Remote / Hursley  |  Jul 2021 – Jul 2024</w:t>
      </w:r>
    </w:p>
    <w:p w14:paraId="22949BBC" w14:textId="77777777" w:rsidR="009B64A9" w:rsidRDefault="00000000">
      <w:pPr>
        <w:pStyle w:val="ListBullet"/>
        <w:keepNext/>
        <w:keepLines/>
        <w:spacing w:after="30"/>
      </w:pPr>
      <w:r>
        <w:t>Delivered containerised IBM MQ for Kubernetes/OpenShift: production-ready charts/manifests (StatefulSets, probes, resources), TLS and RBAC defaults, and predictable upgrade paths.</w:t>
      </w:r>
    </w:p>
    <w:p w14:paraId="3A27331E" w14:textId="77777777" w:rsidR="009B64A9" w:rsidRDefault="00000000">
      <w:pPr>
        <w:pStyle w:val="ListBullet"/>
        <w:keepNext/>
        <w:keepLines/>
        <w:spacing w:after="30"/>
      </w:pPr>
      <w:r>
        <w:t>Wrote Go tooling to standardise cluster installs and validate storage/network policy pre-flight; reduced time-to-first-message and cut first-run misconfigurations.</w:t>
      </w:r>
    </w:p>
    <w:p w14:paraId="0CE0EC1B" w14:textId="77777777" w:rsidR="009B64A9" w:rsidRDefault="00000000">
      <w:pPr>
        <w:pStyle w:val="ListBullet"/>
        <w:keepNext/>
        <w:keepLines/>
        <w:spacing w:after="30"/>
      </w:pPr>
      <w:r>
        <w:t>Added real-world telemetry (queue depth, throughput, memory, I/O) to Prometheus with Grafana dashboards in Git; improved incident signal and reduced noisy alerts.</w:t>
      </w:r>
    </w:p>
    <w:p w14:paraId="2BCE71FF" w14:textId="77777777" w:rsidR="009B64A9" w:rsidRDefault="00000000">
      <w:pPr>
        <w:pStyle w:val="ListBullet"/>
        <w:keepLines/>
        <w:spacing w:after="30"/>
      </w:pPr>
      <w:r>
        <w:t>Partnered with customers on HA, storage, network policy, and DR tests; turned field issues into hardened defaults, runbooks, and checks.</w:t>
      </w:r>
    </w:p>
    <w:p w14:paraId="29F8013B" w14:textId="77777777" w:rsidR="009B64A9" w:rsidRDefault="00000000">
      <w:pPr>
        <w:keepNext/>
        <w:spacing w:after="80"/>
      </w:pPr>
      <w:r>
        <w:rPr>
          <w:b/>
        </w:rPr>
        <w:t>Dootrix — Software Engineer — Remote / Wickham  |  Mar 2020 – Jul 2021</w:t>
      </w:r>
    </w:p>
    <w:p w14:paraId="2A53F3C0" w14:textId="77777777" w:rsidR="009B64A9" w:rsidRDefault="00000000">
      <w:pPr>
        <w:pStyle w:val="ListBullet"/>
        <w:keepNext/>
        <w:keepLines/>
        <w:spacing w:after="30"/>
      </w:pPr>
      <w:r>
        <w:t>Shipped .NET 5 and React onboarding flows (email verification, password reset, MFA prompts) with clear validation and rate limits; reduced support noise.</w:t>
      </w:r>
    </w:p>
    <w:p w14:paraId="71BAD2E1" w14:textId="77777777" w:rsidR="009B64A9" w:rsidRDefault="00000000">
      <w:pPr>
        <w:pStyle w:val="ListBullet"/>
        <w:keepNext/>
        <w:keepLines/>
        <w:spacing w:after="30"/>
      </w:pPr>
      <w:r>
        <w:t>Built REST endpoints and client SDK pieces with request validation and helpful error responses; automated CRM sync via Azure Functions and queues.</w:t>
      </w:r>
    </w:p>
    <w:p w14:paraId="2739028B" w14:textId="77777777" w:rsidR="009B64A9" w:rsidRDefault="00000000">
      <w:pPr>
        <w:pStyle w:val="ListBullet"/>
        <w:keepLines/>
        <w:spacing w:after="30"/>
      </w:pPr>
      <w:r>
        <w:t>Pushed quality gates with xUnit, Jest, and Playwright in CI; added application logs and traces so PMs could see funnel drop-offs and act.</w:t>
      </w:r>
    </w:p>
    <w:p w14:paraId="51234B43" w14:textId="77777777" w:rsidR="009B64A9" w:rsidRDefault="00000000">
      <w:pPr>
        <w:keepNext/>
        <w:spacing w:after="80"/>
      </w:pPr>
      <w:r>
        <w:rPr>
          <w:b/>
        </w:rPr>
        <w:t>Zupa — Software Engineer — Southampton  |  Sep 2019 – Mar 2020</w:t>
      </w:r>
    </w:p>
    <w:p w14:paraId="520B2F17" w14:textId="77777777" w:rsidR="009B64A9" w:rsidRDefault="00000000">
      <w:pPr>
        <w:pStyle w:val="ListBullet"/>
        <w:keepNext/>
        <w:keepLines/>
        <w:spacing w:after="30"/>
      </w:pPr>
      <w:r>
        <w:t>Built high-traffic checkout in ASP.NET Core with idempotent Stripe payment flows and safe retries.</w:t>
      </w:r>
    </w:p>
    <w:p w14:paraId="121A78D3" w14:textId="77777777" w:rsidR="009B64A9" w:rsidRDefault="00000000">
      <w:pPr>
        <w:pStyle w:val="ListBullet"/>
        <w:keepNext/>
        <w:keepLines/>
        <w:spacing w:after="30"/>
      </w:pPr>
      <w:r>
        <w:t>Tuned SQL to remove the slow-query tail; added background jobs for reconciliation and notifications.</w:t>
      </w:r>
    </w:p>
    <w:p w14:paraId="1C99E69C" w14:textId="77777777" w:rsidR="009B64A9" w:rsidRDefault="00000000">
      <w:pPr>
        <w:pStyle w:val="ListBullet"/>
        <w:keepLines/>
        <w:spacing w:after="30"/>
      </w:pPr>
      <w:r>
        <w:t>Set up symptom-based alerts and readable dashboards to surface issues early.</w:t>
      </w:r>
    </w:p>
    <w:p w14:paraId="5730ABBD" w14:textId="77777777" w:rsidR="009B64A9" w:rsidRDefault="00000000">
      <w:pPr>
        <w:pStyle w:val="SHHeading"/>
        <w:keepNext/>
        <w:pBdr>
          <w:bottom w:val="single" w:sz="6" w:space="1" w:color="2563EB"/>
        </w:pBdr>
      </w:pPr>
      <w:r>
        <w:lastRenderedPageBreak/>
        <w:t>Selected projects</w:t>
      </w:r>
    </w:p>
    <w:p w14:paraId="01394CED" w14:textId="77777777" w:rsidR="009B64A9" w:rsidRDefault="00000000">
      <w:pPr>
        <w:keepNext/>
        <w:spacing w:after="40"/>
      </w:pPr>
      <w:r>
        <w:rPr>
          <w:b/>
        </w:rPr>
        <w:t>AI Radio Station v2.0 — 24/7 internet radio with AI DJs, single synced stream, hourly news/weather, chat, requests, and admin controls.</w:t>
      </w:r>
    </w:p>
    <w:p w14:paraId="0E48DCB8" w14:textId="77777777" w:rsidR="009B64A9" w:rsidRDefault="00000000">
      <w:pPr>
        <w:keepLines/>
        <w:spacing w:after="20"/>
      </w:pPr>
      <w:r>
        <w:t>Stack: TypeScript, Node 20, Express, Socket.IO, Next.js, SQLite, FFmpeg, yt-dlp, Piper TTS</w:t>
      </w:r>
    </w:p>
    <w:p w14:paraId="1C48304D" w14:textId="77777777" w:rsidR="009B64A9" w:rsidRDefault="00000000">
      <w:pPr>
        <w:spacing w:after="160"/>
      </w:pPr>
      <w:r>
        <w:t>Link: Repo (private while in active dev)</w:t>
      </w:r>
    </w:p>
    <w:p w14:paraId="1871B475" w14:textId="77777777" w:rsidR="009B64A9" w:rsidRDefault="00000000">
      <w:pPr>
        <w:keepNext/>
        <w:spacing w:after="40"/>
      </w:pPr>
      <w:r>
        <w:rPr>
          <w:b/>
        </w:rPr>
        <w:t>Mesmerize (WebGL2 visualiser) — Shader scenes, audio-reactive transitions, overlay mode, plugin hooks.</w:t>
      </w:r>
    </w:p>
    <w:p w14:paraId="5D24AA5B" w14:textId="77777777" w:rsidR="009B64A9" w:rsidRDefault="00000000">
      <w:pPr>
        <w:keepLines/>
        <w:spacing w:after="20"/>
      </w:pPr>
      <w:r>
        <w:t>Stack: TypeScript, WebGL2, GLSL, AudioWorklet, Vite</w:t>
      </w:r>
    </w:p>
    <w:p w14:paraId="62A84FF1" w14:textId="77777777" w:rsidR="009B64A9" w:rsidRDefault="00000000">
      <w:pPr>
        <w:spacing w:after="160"/>
      </w:pPr>
      <w:r>
        <w:t xml:space="preserve">Link: </w:t>
      </w:r>
      <w:hyperlink r:id="rId7">
        <w:r>
          <w:rPr>
            <w:color w:val="0000FF"/>
            <w:u w:val="single"/>
          </w:rPr>
          <w:t>GitHub: simon-hirst/Mesmerize</w:t>
        </w:r>
      </w:hyperlink>
    </w:p>
    <w:p w14:paraId="6E0FC1D7" w14:textId="77777777" w:rsidR="009B64A9" w:rsidRDefault="00000000">
      <w:pPr>
        <w:keepNext/>
        <w:spacing w:after="40"/>
      </w:pPr>
      <w:r>
        <w:rPr>
          <w:b/>
        </w:rPr>
        <w:t>LemonStand (microservice sketch) — Product, orders, and catalogue services; API gateway; queue-backed jobs; docker-compose for local dev.</w:t>
      </w:r>
    </w:p>
    <w:p w14:paraId="6D8C4785" w14:textId="77777777" w:rsidR="009B64A9" w:rsidRDefault="00000000">
      <w:pPr>
        <w:keepLines/>
        <w:spacing w:after="20"/>
      </w:pPr>
      <w:r>
        <w:t>Stack: Node, Express, MongoDB, Redis, RabbitMQ, Docker, K8s scaffold</w:t>
      </w:r>
    </w:p>
    <w:p w14:paraId="39A0A13E" w14:textId="77777777" w:rsidR="009B64A9" w:rsidRDefault="00000000">
      <w:pPr>
        <w:spacing w:after="160"/>
      </w:pPr>
      <w:r>
        <w:t xml:space="preserve">Link: </w:t>
      </w:r>
      <w:hyperlink r:id="rId8">
        <w:r>
          <w:rPr>
            <w:color w:val="0000FF"/>
            <w:u w:val="single"/>
          </w:rPr>
          <w:t>GitHub: simon-hirst/lemonstand</w:t>
        </w:r>
      </w:hyperlink>
    </w:p>
    <w:p w14:paraId="620C03ED" w14:textId="77777777" w:rsidR="009B64A9" w:rsidRDefault="00000000">
      <w:pPr>
        <w:pStyle w:val="SHHeading"/>
        <w:keepNext/>
        <w:pBdr>
          <w:bottom w:val="single" w:sz="6" w:space="1" w:color="2563EB"/>
        </w:pBdr>
      </w:pPr>
      <w:r>
        <w:t>Education</w:t>
      </w:r>
    </w:p>
    <w:p w14:paraId="01FF8AD2" w14:textId="77777777" w:rsidR="009B64A9" w:rsidRDefault="00000000">
      <w:pPr>
        <w:spacing w:after="0"/>
      </w:pPr>
      <w:r>
        <w:t>BSc Computer Science (2:1), University of Liverpool</w:t>
      </w:r>
    </w:p>
    <w:sectPr w:rsidR="009B64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068044">
    <w:abstractNumId w:val="8"/>
  </w:num>
  <w:num w:numId="2" w16cid:durableId="1884826507">
    <w:abstractNumId w:val="6"/>
  </w:num>
  <w:num w:numId="3" w16cid:durableId="190607851">
    <w:abstractNumId w:val="5"/>
  </w:num>
  <w:num w:numId="4" w16cid:durableId="1299263271">
    <w:abstractNumId w:val="4"/>
  </w:num>
  <w:num w:numId="5" w16cid:durableId="1534080111">
    <w:abstractNumId w:val="7"/>
  </w:num>
  <w:num w:numId="6" w16cid:durableId="1346636722">
    <w:abstractNumId w:val="3"/>
  </w:num>
  <w:num w:numId="7" w16cid:durableId="264466300">
    <w:abstractNumId w:val="2"/>
  </w:num>
  <w:num w:numId="8" w16cid:durableId="699283158">
    <w:abstractNumId w:val="1"/>
  </w:num>
  <w:num w:numId="9" w16cid:durableId="209612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2FC"/>
    <w:rsid w:val="009B64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D5563"/>
  <w14:defaultImageDpi w14:val="300"/>
  <w15:docId w15:val="{68C8BCE3-06B1-4C22-B45A-5094D47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HHeading">
    <w:name w:val="SH Heading"/>
    <w:rPr>
      <w:rFonts w:ascii="Calibri" w:hAnsi="Calibri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-hirst/lemonstan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mon-hirst/Mesmeri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imon-hirst-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Hirst</cp:lastModifiedBy>
  <cp:revision>2</cp:revision>
  <dcterms:created xsi:type="dcterms:W3CDTF">2013-12-23T23:15:00Z</dcterms:created>
  <dcterms:modified xsi:type="dcterms:W3CDTF">2025-10-10T15:44:00Z</dcterms:modified>
  <cp:category/>
</cp:coreProperties>
</file>